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JavaEE_面向对象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您的姓名：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在Java接口中定义常量，下面语法错误的是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static final int MALE = 1;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6.75pt">
                  <v:imagedata r:id="rId4" o:title=""/>
                </v:shape>
              </w:pict>
            </w:r>
            <w:r>
              <w:pict>
                <v:shape id="_x0000_i1026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final int MALE = 1;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.25pt">
                  <v:imagedata r:id="rId6" o:title=""/>
                </v:shape>
              </w:pict>
            </w:r>
            <w:r>
              <w:pict>
                <v:shape id="_x0000_i1028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int MALE = 1;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4.25pt">
                  <v:imagedata r:id="rId8" o:title=""/>
                </v:shape>
              </w:pict>
            </w:r>
            <w:r>
              <w:pict>
                <v:shape id="_x0000_i1030" type="#_x0000_t75" style="height:9pt;width:92.26pt">
                  <v:imagedata r:id="rId9" o:title=""/>
                </v:shape>
              </w:pict>
            </w:r>
            <w:r>
              <w:t>14.04%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private int MALE = 1;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1" type="#_x0000_t75" style="height:9pt;width:78.01pt">
                  <v:imagedata r:id="rId10" o:title=""/>
                </v:shape>
              </w:pict>
            </w:r>
            <w:r>
              <w:pict>
                <v:shape id="_x0000_i1032" type="#_x0000_t75" style="height:9pt;width:28.5pt">
                  <v:imagedata r:id="rId11" o:title=""/>
                </v:shape>
              </w:pict>
            </w:r>
            <w:r>
              <w:t>73.68%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73.68%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下面关于Java接口的说法错误的是（ ）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Java接口中定义的是扩展功能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3" type="#_x0000_t75" style="height:9pt;width:5.25pt">
                  <v:imagedata r:id="rId6" o:title=""/>
                </v:shape>
              </w:pict>
            </w:r>
            <w:r>
              <w:pict>
                <v:shape id="_x0000_i1034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Java接口中可以被多个子类实现,一个类也可以同时实现多个接口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5" type="#_x0000_t75" style="height:9pt;width:3pt">
                  <v:imagedata r:id="rId12" o:title=""/>
                </v:shape>
              </w:pict>
            </w:r>
            <w:r>
              <w:pict>
                <v:shape id="_x0000_i1036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Java接口中可以声明私有成员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7" type="#_x0000_t75" style="height:9pt;width:85.51pt">
                  <v:imagedata r:id="rId14" o:title=""/>
                </v:shape>
              </w:pict>
            </w:r>
            <w:r>
              <w:pict>
                <v:shape id="_x0000_i1038" type="#_x0000_t75" style="height:9pt;width:21pt">
                  <v:imagedata r:id="rId15" o:title=""/>
                </v:shape>
              </w:pict>
            </w:r>
            <w:r>
              <w:t>80.7%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Java接口不能被实例化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9" type="#_x0000_t75" style="height:9pt;width:10.5pt">
                  <v:imagedata r:id="rId16" o:title=""/>
                </v:shape>
              </w:pict>
            </w:r>
            <w:r>
              <w:pict>
                <v:shape id="_x0000_i1040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80.7%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在Java中，如果父类中的某些方法不包含任何逻辑，并且需要有子类重写，应该使用（     ）关键字来声明父类的这些方法。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final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1" type="#_x0000_t75" style="height:9pt;width:1.5pt">
                  <v:imagedata r:id="rId18" o:title=""/>
                </v:shape>
              </w:pict>
            </w:r>
            <w:r>
              <w:pict>
                <v:shape id="_x0000_i1042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static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3" type="#_x0000_t75" style="height:9pt;width:6.75pt">
                  <v:imagedata r:id="rId4" o:title=""/>
                </v:shape>
              </w:pict>
            </w:r>
            <w:r>
              <w:pict>
                <v:shape id="_x0000_i1044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abstract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5" type="#_x0000_t75" style="height:9pt;width:93.01pt">
                  <v:imagedata r:id="rId20" o:title=""/>
                </v:shape>
              </w:pict>
            </w:r>
            <w:r>
              <w:pict>
                <v:shape id="_x0000_i1046" type="#_x0000_t75" style="height:9pt;width:13.5pt">
                  <v:imagedata r:id="rId21" o:title=""/>
                </v:shape>
              </w:pict>
            </w:r>
            <w:r>
              <w:t>87.72%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void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7" type="#_x0000_t75" style="height:9pt;width:3pt">
                  <v:imagedata r:id="rId12" o:title=""/>
                </v:shape>
              </w:pict>
            </w:r>
            <w:r>
              <w:pict>
                <v:shape id="_x0000_i1048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87.72%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给定java代码如下：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public interface Face{ 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int counter = 40;   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}     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public class Test implements Face{ 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private static int counter;   // 默认值为 0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public static void main(String[]args){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System.out.println(++counter);       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}   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}  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则运行结果是（ ）。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9" type="#_x0000_t75" style="height:9pt;width:9pt">
                  <v:imagedata r:id="rId22" o:title=""/>
                </v:shape>
              </w:pict>
            </w:r>
            <w:r>
              <w:pict>
                <v:shape id="_x0000_i1050" type="#_x0000_t75" style="height:9pt;width:97.51pt">
                  <v:imagedata r:id="rId23" o:title=""/>
                </v:shape>
              </w:pict>
            </w:r>
            <w:r>
              <w:t>8.77%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1" type="#_x0000_t75" style="height:9pt;width:21.75pt">
                  <v:imagedata r:id="rId24" o:title=""/>
                </v:shape>
              </w:pict>
            </w:r>
            <w:r>
              <w:pict>
                <v:shape id="_x0000_i1052" type="#_x0000_t75" style="height:9pt;width:84.76pt">
                  <v:imagedata r:id="rId25" o:title=""/>
                </v:shape>
              </w:pict>
            </w:r>
            <w:r>
              <w:t>21.05%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3" type="#_x0000_t75" style="height:9pt;width:9pt">
                  <v:imagedata r:id="rId22" o:title=""/>
                </v:shape>
              </w:pict>
            </w:r>
            <w:r>
              <w:pict>
                <v:shape id="_x0000_i1054" type="#_x0000_t75" style="height:9pt;width:97.51pt">
                  <v:imagedata r:id="rId23" o:title=""/>
                </v:shape>
              </w:pict>
            </w:r>
            <w:r>
              <w:t>8.77%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1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5" type="#_x0000_t75" style="height:9pt;width:65.26pt">
                  <v:imagedata r:id="rId26" o:title=""/>
                </v:shape>
              </w:pict>
            </w:r>
            <w:r>
              <w:pict>
                <v:shape id="_x0000_i1056" type="#_x0000_t75" style="height:9pt;width:41.26pt">
                  <v:imagedata r:id="rId27" o:title=""/>
                </v:shape>
              </w:pict>
            </w:r>
            <w:r>
              <w:t>61.4%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61.4%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关于变量及其范围的陈述哪些是错的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实例变量(区别于类变量，属于对象的变量)是类的成员变量。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7" type="#_x0000_t75" style="height:9pt;width:6.75pt">
                  <v:imagedata r:id="rId4" o:title=""/>
                </v:shape>
              </w:pict>
            </w:r>
            <w:r>
              <w:pict>
                <v:shape id="_x0000_i1058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实例变量用关键字static声明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9" type="#_x0000_t75" style="height:9pt;width:85.51pt">
                  <v:imagedata r:id="rId14" o:title=""/>
                </v:shape>
              </w:pict>
            </w:r>
            <w:r>
              <w:pict>
                <v:shape id="_x0000_i1060" type="#_x0000_t75" style="height:9pt;width:21pt">
                  <v:imagedata r:id="rId15" o:title=""/>
                </v:shape>
              </w:pict>
            </w:r>
            <w:r>
              <w:t>80.7%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在方法中定义的局部变量在该方法被执行时创建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1" type="#_x0000_t75" style="height:9pt;width:10.5pt">
                  <v:imagedata r:id="rId16" o:title=""/>
                </v:shape>
              </w:pict>
            </w:r>
            <w:r>
              <w:pict>
                <v:shape id="_x0000_i1062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局部变量在使用前必须被初始化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3" type="#_x0000_t75" style="height:9pt;width:1.5pt">
                  <v:imagedata r:id="rId18" o:title=""/>
                </v:shape>
              </w:pict>
            </w:r>
            <w:r>
              <w:pict>
                <v:shape id="_x0000_i1064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80.7%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下面说法中错误的是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静态代码块类一加载只执行一次 , 以后再创建对象的时候不执行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5" type="#_x0000_t75" style="height:9pt;width:14.25pt">
                  <v:imagedata r:id="rId8" o:title=""/>
                </v:shape>
              </w:pict>
            </w:r>
            <w:r>
              <w:pict>
                <v:shape id="_x0000_i1066" type="#_x0000_t75" style="height:9pt;width:92.26pt">
                  <v:imagedata r:id="rId9" o:title=""/>
                </v:shape>
              </w:pict>
            </w:r>
            <w:r>
              <w:t>14.04%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局部代码块的作用是为了限制变量的生命周期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7" type="#_x0000_t75" style="height:9pt;width:46.51pt">
                  <v:imagedata r:id="rId28" o:title=""/>
                </v:shape>
              </w:pict>
            </w:r>
            <w:r>
              <w:pict>
                <v:shape id="_x0000_i1068" type="#_x0000_t75" style="height:9pt;width:60.01pt">
                  <v:imagedata r:id="rId29" o:title=""/>
                </v:shape>
              </w:pict>
            </w:r>
            <w:r>
              <w:t>43.86%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构造代码块在每创建一次对象就执行一次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9" type="#_x0000_t75" style="height:9pt;width:16.5pt">
                  <v:imagedata r:id="rId30" o:title=""/>
                </v:shape>
              </w:pict>
            </w:r>
            <w:r>
              <w:pict>
                <v:shape id="_x0000_i1070" type="#_x0000_t75" style="height:9pt;width:90.01pt">
                  <v:imagedata r:id="rId31" o:title=""/>
                </v:shape>
              </w:pict>
            </w:r>
            <w:r>
              <w:t>15.79%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以上都不对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1" type="#_x0000_t75" style="height:9pt;width:27.75pt">
                  <v:imagedata r:id="rId32" o:title=""/>
                </v:shape>
              </w:pict>
            </w:r>
            <w:r>
              <w:pict>
                <v:shape id="_x0000_i1072" type="#_x0000_t75" style="height:9pt;width:78.76pt">
                  <v:imagedata r:id="rId33" o:title=""/>
                </v:shape>
              </w:pict>
            </w:r>
            <w:r>
              <w:t>26.32%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26.32%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在 Java 中，下面关于抽象类的描述正确的是（）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抽象类可以被实例化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3" type="#_x0000_t75" style="height:9pt;width:33pt">
                  <v:imagedata r:id="rId34" o:title=""/>
                </v:shape>
              </w:pict>
            </w:r>
            <w:r>
              <w:pict>
                <v:shape id="_x0000_i1074" type="#_x0000_t75" style="height:9pt;width:73.51pt">
                  <v:imagedata r:id="rId35" o:title=""/>
                </v:shape>
              </w:pict>
            </w:r>
            <w:r>
              <w:t>31.58%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如果一个类中有一个方法被声明为抽象的，那么这个类必须是抽象类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5" type="#_x0000_t75" style="height:9pt;width:99.01pt">
                  <v:imagedata r:id="rId36" o:title=""/>
                </v:shape>
              </w:pict>
            </w:r>
            <w:r>
              <w:pict>
                <v:shape id="_x0000_i1076" type="#_x0000_t75" style="height:9pt;width:7.5pt">
                  <v:imagedata r:id="rId37" o:title=""/>
                </v:shape>
              </w:pict>
            </w:r>
            <w:r>
              <w:t>92.98%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抽象类中的方法必须都是抽象的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7" type="#_x0000_t75" style="height:9pt;width:3pt">
                  <v:imagedata r:id="rId12" o:title=""/>
                </v:shape>
              </w:pict>
            </w:r>
            <w:r>
              <w:pict>
                <v:shape id="_x0000_i1078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声明抽象类必须带有关键字 abstract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9" type="#_x0000_t75" style="height:9pt;width:100.51pt">
                  <v:imagedata r:id="rId38" o:title=""/>
                </v:shape>
              </w:pict>
            </w:r>
            <w:r>
              <w:pict>
                <v:shape id="_x0000_i1080" type="#_x0000_t75" style="height:9pt;width:6pt">
                  <v:imagedata r:id="rId39" o:title=""/>
                </v:shape>
              </w:pict>
            </w:r>
            <w:r>
              <w:t>94.74%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下面对static的描述正确的是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静态修饰的成员变量和成员方法随着类的加载而加载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1" type="#_x0000_t75" style="height:9pt;width:91.51pt">
                  <v:imagedata r:id="rId40" o:title=""/>
                </v:shape>
              </w:pict>
            </w:r>
            <w:r>
              <w:pict>
                <v:shape id="_x0000_i1082" type="#_x0000_t75" style="height:9pt;width:15pt">
                  <v:imagedata r:id="rId41" o:title=""/>
                </v:shape>
              </w:pict>
            </w:r>
            <w:r>
              <w:t>85.96%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静态修饰的成员方法可以访问非静态成员变量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3" type="#_x0000_t75" style="height:9pt;width:10.5pt">
                  <v:imagedata r:id="rId16" o:title=""/>
                </v:shape>
              </w:pict>
            </w:r>
            <w:r>
              <w:pict>
                <v:shape id="_x0000_i1084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静态修饰的成员可以被整个类对象所共享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5" type="#_x0000_t75" style="height:9pt;width:95.26pt">
                  <v:imagedata r:id="rId42" o:title=""/>
                </v:shape>
              </w:pict>
            </w:r>
            <w:r>
              <w:pict>
                <v:shape id="_x0000_i1086" type="#_x0000_t75" style="height:9pt;width:11.25pt">
                  <v:imagedata r:id="rId43" o:title=""/>
                </v:shape>
              </w:pict>
            </w:r>
            <w:r>
              <w:t>89.47%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静态修饰的成员变量和成员方法随着类的消失而消失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7" type="#_x0000_t75" style="height:9pt;width:80.26pt">
                  <v:imagedata r:id="rId44" o:title=""/>
                </v:shape>
              </w:pict>
            </w:r>
            <w:r>
              <w:pict>
                <v:shape id="_x0000_i1088" type="#_x0000_t75" style="height:9pt;width:26.25pt">
                  <v:imagedata r:id="rId45" o:title=""/>
                </v:shape>
              </w:pict>
            </w:r>
            <w:r>
              <w:t>75.44%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>给定java代码，如下：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abstractclassShape{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>abstractvoiddraw();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}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class Circle extends Shape{    int draw( ){}      }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9" type="#_x0000_t75" style="height:9pt;width:27.75pt">
                  <v:imagedata r:id="rId32" o:title=""/>
                </v:shape>
              </w:pict>
            </w:r>
            <w:r>
              <w:pict>
                <v:shape id="_x0000_i1090" type="#_x0000_t75" style="height:9pt;width:78.76pt">
                  <v:imagedata r:id="rId33" o:title=""/>
                </v:shape>
              </w:pict>
            </w:r>
            <w:r>
              <w:t>26.32%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abstract class Circle extends Shape{      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1" type="#_x0000_t75" style="height:9pt;width:59.26pt">
                  <v:imagedata r:id="rId46" o:title=""/>
                </v:shape>
              </w:pict>
            </w:r>
            <w:r>
              <w:pict>
                <v:shape id="_x0000_i1092" type="#_x0000_t75" style="height:9pt;width:47.26pt">
                  <v:imagedata r:id="rId47" o:title=""/>
                </v:shape>
              </w:pict>
            </w:r>
            <w:r>
              <w:t>56.14%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class Circle extends Shape{    void draw( );  }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3" type="#_x0000_t75" style="height:9pt;width:33pt">
                  <v:imagedata r:id="rId34" o:title=""/>
                </v:shape>
              </w:pict>
            </w:r>
            <w:r>
              <w:pict>
                <v:shape id="_x0000_i1094" type="#_x0000_t75" style="height:9pt;width:73.51pt">
                  <v:imagedata r:id="rId35" o:title=""/>
                </v:shape>
              </w:pict>
            </w:r>
            <w:r>
              <w:t>31.58%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class Circle extends Shape{    void draw( ){ } 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5" type="#_x0000_t75" style="height:9pt;width:85.51pt">
                  <v:imagedata r:id="rId14" o:title=""/>
                </v:shape>
              </w:pict>
            </w:r>
            <w:r>
              <w:pict>
                <v:shape id="_x0000_i1096" type="#_x0000_t75" style="height:9pt;width:21pt">
                  <v:imagedata r:id="rId15" o:title=""/>
                </v:shape>
              </w:pict>
            </w:r>
            <w:r>
              <w:t>80.7%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在java中，已定义了两个接口B和C，以下语句正确的是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interface A extends B,C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7" type="#_x0000_t75" style="height:9pt;width:80.26pt">
                  <v:imagedata r:id="rId44" o:title=""/>
                </v:shape>
              </w:pict>
            </w:r>
            <w:r>
              <w:pict>
                <v:shape id="_x0000_i1098" type="#_x0000_t75" style="height:9pt;width:26.25pt">
                  <v:imagedata r:id="rId45" o:title=""/>
                </v:shape>
              </w:pict>
            </w:r>
            <w:r>
              <w:t>75.44%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interface A implements B,C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9" type="#_x0000_t75" style="height:9pt;width:14.25pt">
                  <v:imagedata r:id="rId8" o:title=""/>
                </v:shape>
              </w:pict>
            </w:r>
            <w:r>
              <w:pict>
                <v:shape id="_x0000_i1100" type="#_x0000_t75" style="height:9pt;width:92.26pt">
                  <v:imagedata r:id="rId9" o:title=""/>
                </v:shape>
              </w:pict>
            </w:r>
            <w:r>
              <w:t>14.04%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class A implements B,C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1" type="#_x0000_t75" style="height:9pt;width:100.51pt">
                  <v:imagedata r:id="rId38" o:title=""/>
                </v:shape>
              </w:pict>
            </w:r>
            <w:r>
              <w:pict>
                <v:shape id="_x0000_i1102" type="#_x0000_t75" style="height:9pt;width:6pt">
                  <v:imagedata r:id="rId39" o:title=""/>
                </v:shape>
              </w:pict>
            </w:r>
            <w:r>
              <w:t>94.74%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class A implements B,implements C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3" type="#_x0000_t75" style="height:9pt;width:21.75pt">
                  <v:imagedata r:id="rId24" o:title=""/>
                </v:shape>
              </w:pict>
            </w:r>
            <w:r>
              <w:pict>
                <v:shape id="_x0000_i1104" type="#_x0000_t75" style="height:9pt;width:84.76pt">
                  <v:imagedata r:id="rId25" o:title=""/>
                </v:shape>
              </w:pict>
            </w:r>
            <w:r>
              <w:t>21.05%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>下列代码的执行结果是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父类show方法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5" type="#_x0000_t75" style="height:9pt;width:5.25pt">
                  <v:imagedata r:id="rId6" o:title=""/>
                </v:shape>
              </w:pict>
            </w:r>
            <w:r>
              <w:pict>
                <v:shape id="_x0000_i1106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子类show方法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7" type="#_x0000_t75" style="height:9pt;width:87.76pt">
                  <v:imagedata r:id="rId48" o:title=""/>
                </v:shape>
              </w:pict>
            </w:r>
            <w:r>
              <w:pict>
                <v:shape id="_x0000_i1108" type="#_x0000_t75" style="height:9pt;width:18.75pt">
                  <v:imagedata r:id="rId49" o:title=""/>
                </v:shape>
              </w:pict>
            </w:r>
            <w:r>
              <w:t>82.46%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子类method方法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9" type="#_x0000_t75" style="height:9pt;width:1.5pt">
                  <v:imagedata r:id="rId18" o:title=""/>
                </v:shape>
              </w:pict>
            </w:r>
            <w:r>
              <w:pict>
                <v:shape id="_x0000_i1110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父类show方法 子类show方法 子类method方法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1" type="#_x0000_t75" style="height:9pt;width:10.5pt">
                  <v:imagedata r:id="rId16" o:title=""/>
                </v:shape>
              </w:pict>
            </w:r>
            <w:r>
              <w:pict>
                <v:shape id="_x0000_i1112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82.46%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>下列代码输出的结果是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200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3" type="#_x0000_t75" style="height:9pt;width:48.01pt">
                  <v:imagedata r:id="rId50" o:title=""/>
                </v:shape>
              </w:pict>
            </w:r>
            <w:r>
              <w:pict>
                <v:shape id="_x0000_i1114" type="#_x0000_t75" style="height:9pt;width:58.51pt">
                  <v:imagedata r:id="rId51" o:title=""/>
                </v:shape>
              </w:pict>
            </w:r>
            <w:r>
              <w:t>45.61%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5" type="#_x0000_t75" style="height:9pt;width:6.75pt">
                  <v:imagedata r:id="rId4" o:title=""/>
                </v:shape>
              </w:pict>
            </w:r>
            <w:r>
              <w:pict>
                <v:shape id="_x0000_i1116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1    200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7" type="#_x0000_t75" style="height:9pt;width:50.26pt">
                  <v:imagedata r:id="rId52" o:title=""/>
                </v:shape>
              </w:pict>
            </w:r>
            <w:r>
              <w:pict>
                <v:shape id="_x0000_i1118" type="#_x0000_t75" style="height:9pt;width:56.26pt">
                  <v:imagedata r:id="rId53" o:title=""/>
                </v:shape>
              </w:pict>
            </w:r>
            <w:r>
              <w:t>47.37%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200    1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9" type="#_x0000_t75" style="height:9pt;width:106.51pt">
                  <v:imagedata r:id="rId54" o:title=""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47.37%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>程序将出现何问题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运行程序将指示第1和7行有问题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0" type="#_x0000_t75" style="height:9pt;width:10.5pt">
                  <v:imagedata r:id="rId16" o:title=""/>
                </v:shape>
              </w:pict>
            </w:r>
            <w:r>
              <w:pict>
                <v:shape id="_x0000_i1121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编译程序将指示第1和7行有问题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2" type="#_x0000_t75" style="height:9pt;width:36.76pt">
                  <v:imagedata r:id="rId55" o:title=""/>
                </v:shape>
              </w:pict>
            </w:r>
            <w:r>
              <w:pict>
                <v:shape id="_x0000_i1123" type="#_x0000_t75" style="height:9pt;width:69.76pt">
                  <v:imagedata r:id="rId56" o:title=""/>
                </v:shape>
              </w:pict>
            </w:r>
            <w:r>
              <w:t>35.09%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程序输出I am a Base type和 I am a Derived type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4" type="#_x0000_t75" style="height:9pt;width:14.25pt">
                  <v:imagedata r:id="rId8" o:title=""/>
                </v:shape>
              </w:pict>
            </w:r>
            <w:r>
              <w:pict>
                <v:shape id="_x0000_i1125" type="#_x0000_t75" style="height:9pt;width:92.26pt">
                  <v:imagedata r:id="rId9" o:title=""/>
                </v:shape>
              </w:pict>
            </w:r>
            <w:r>
              <w:t>14.04%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没有问题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6" type="#_x0000_t75" style="height:9pt;width:42.76pt">
                  <v:imagedata r:id="rId57" o:title=""/>
                </v:shape>
              </w:pict>
            </w:r>
            <w:r>
              <w:pict>
                <v:shape id="_x0000_i1127" type="#_x0000_t75" style="height:9pt;width:63.76pt">
                  <v:imagedata r:id="rId58" o:title=""/>
                </v:shape>
              </w:pict>
            </w:r>
            <w:r>
              <w:t>40.35%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40.35%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>在子类DbTest2的方法m()中不可以操作的变量是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class Db{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>private int i = 20;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 xml:space="preserve"> protected int j = 30;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 xml:space="preserve"> public int k = 40;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 xml:space="preserve"> int h = 50;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public class DbTest2 extends Db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>void m(){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ab/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}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h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8" type="#_x0000_t75" style="height:9pt;width:106.51pt">
                  <v:imagedata r:id="rId5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k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9" type="#_x0000_t75" style="height:9pt;width:1.5pt">
                  <v:imagedata r:id="rId18" o:title=""/>
                </v:shape>
              </w:pict>
            </w:r>
            <w:r>
              <w:pict>
                <v:shape id="_x0000_i1130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i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1" type="#_x0000_t75" style="height:9pt;width:96.76pt">
                  <v:imagedata r:id="rId59" o:title=""/>
                </v:shape>
              </w:pict>
            </w:r>
            <w:r>
              <w:pict>
                <v:shape id="_x0000_i1132" type="#_x0000_t75" style="height:9pt;width:9.75pt">
                  <v:imagedata r:id="rId60" o:title=""/>
                </v:shape>
              </w:pict>
            </w:r>
            <w:r>
              <w:t>91.23%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j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33" type="#_x0000_t75" style="height:9pt;width:6.75pt">
                  <v:imagedata r:id="rId4" o:title=""/>
                </v:shape>
              </w:pict>
            </w:r>
            <w:r>
              <w:pict>
                <v:shape id="_x0000_i1134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91.23%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>下列代码运行结果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30 30 3030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5" type="#_x0000_t75" style="height:9pt;width:36.76pt">
                  <v:imagedata r:id="rId55" o:title=""/>
                </v:shape>
              </w:pict>
            </w:r>
            <w:r>
              <w:pict>
                <v:shape id="_x0000_i1136" type="#_x0000_t75" style="height:9pt;width:69.76pt">
                  <v:imagedata r:id="rId56" o:title=""/>
                </v:shape>
              </w:pict>
            </w:r>
            <w:r>
              <w:t>35.09%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20 20 20 20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37" type="#_x0000_t75" style="height:9pt;width:3pt">
                  <v:imagedata r:id="rId12" o:title=""/>
                </v:shape>
              </w:pict>
            </w:r>
            <w:r>
              <w:pict>
                <v:shape id="_x0000_i1138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20 30 3030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9" type="#_x0000_t75" style="height:9pt;width:25.5pt">
                  <v:imagedata r:id="rId61" o:title=""/>
                </v:shape>
              </w:pict>
            </w:r>
            <w:r>
              <w:pict>
                <v:shape id="_x0000_i1140" type="#_x0000_t75" style="height:9pt;width:81.01pt">
                  <v:imagedata r:id="rId62" o:title=""/>
                </v:shape>
              </w:pict>
            </w:r>
            <w:r>
              <w:t>24.56%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20 3030 30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1" type="#_x0000_t75" style="height:9pt;width:39.01pt">
                  <v:imagedata r:id="rId63" o:title=""/>
                </v:shape>
              </w:pict>
            </w:r>
            <w:r>
              <w:pict>
                <v:shape id="_x0000_i1142" type="#_x0000_t75" style="height:9pt;width:67.51pt">
                  <v:imagedata r:id="rId64" o:title=""/>
                </v:shape>
              </w:pict>
            </w:r>
            <w:r>
              <w:t>36.84%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36.84%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下面关于多态性的说法，正确的是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类里面不能有重名方法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43" type="#_x0000_t75" style="height:9pt;width:3pt">
                  <v:imagedata r:id="rId12" o:title=""/>
                </v:shape>
              </w:pict>
            </w:r>
            <w:r>
              <w:pict>
                <v:shape id="_x0000_i1144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子类中不能有和父类重名的方法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5" type="#_x0000_t75" style="height:9pt;width:1.5pt">
                  <v:imagedata r:id="rId18" o:title=""/>
                </v:shape>
              </w:pict>
            </w:r>
            <w:r>
              <w:pict>
                <v:shape id="_x0000_i1146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子类中可以有和父类重名且参数相同的方法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47" type="#_x0000_t75" style="height:9pt;width:99.01pt">
                  <v:imagedata r:id="rId36" o:title=""/>
                </v:shape>
              </w:pict>
            </w:r>
            <w:r>
              <w:pict>
                <v:shape id="_x0000_i1148" type="#_x0000_t75" style="height:9pt;width:7.5pt">
                  <v:imagedata r:id="rId37" o:title=""/>
                </v:shape>
              </w:pict>
            </w:r>
            <w:r>
              <w:t>92.98%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多态性指的是方法名字可以不一样，但是返回值必须不一样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9" type="#_x0000_t75" style="height:9pt;width:1.5pt">
                  <v:imagedata r:id="rId18" o:title=""/>
                </v:shape>
              </w:pict>
            </w:r>
            <w:r>
              <w:pict>
                <v:shape id="_x0000_i1150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92.98%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>程序的执行结果是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1" type="#_x0000_t75" style="height:9pt;width:106.51pt">
                  <v:imagedata r:id="rId5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52" type="#_x0000_t75" style="height:9pt;width:10.5pt">
                  <v:imagedata r:id="rId16" o:title=""/>
                </v:shape>
              </w:pict>
            </w:r>
            <w:r>
              <w:pict>
                <v:shape id="_x0000_i1153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4" type="#_x0000_t75" style="height:9pt;width:1.5pt">
                  <v:imagedata r:id="rId18" o:title=""/>
                </v:shape>
              </w:pict>
            </w:r>
            <w:r>
              <w:pict>
                <v:shape id="_x0000_i1155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4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56" type="#_x0000_t75" style="height:9pt;width:93.01pt">
                  <v:imagedata r:id="rId20" o:title=""/>
                </v:shape>
              </w:pict>
            </w:r>
            <w:r>
              <w:pict>
                <v:shape id="_x0000_i1157" type="#_x0000_t75" style="height:9pt;width:13.5pt">
                  <v:imagedata r:id="rId21" o:title=""/>
                </v:shape>
              </w:pict>
            </w:r>
            <w:r>
              <w:t>87.72%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87.72%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>类Teacher和Student是类Person的子类：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Person p;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Teacher t;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Student s;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//p,t and s are all non-null.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if(t instanceof Person)  {s=(Student)t;}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下列说法错误的是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编译时正确，但运行时错误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8" type="#_x0000_t75" style="height:9pt;width:57.76pt">
                  <v:imagedata r:id="rId65" o:title=""/>
                </v:shape>
              </w:pict>
            </w:r>
            <w:r>
              <w:pict>
                <v:shape id="_x0000_i1159" type="#_x0000_t75" style="height:9pt;width:48.76pt">
                  <v:imagedata r:id="rId66" o:title=""/>
                </v:shape>
              </w:pict>
            </w:r>
            <w:r>
              <w:t>54.39%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将构造一个Student对象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0" type="#_x0000_t75" style="height:9pt;width:59.26pt">
                  <v:imagedata r:id="rId46" o:title=""/>
                </v:shape>
              </w:pict>
            </w:r>
            <w:r>
              <w:pict>
                <v:shape id="_x0000_i1161" type="#_x0000_t75" style="height:9pt;width:47.26pt">
                  <v:imagedata r:id="rId47" o:title=""/>
                </v:shape>
              </w:pict>
            </w:r>
            <w:r>
              <w:t>56.14%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表达式是错误的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62" type="#_x0000_t75" style="height:9pt;width:55.51pt">
                  <v:imagedata r:id="rId67" o:title=""/>
                </v:shape>
              </w:pict>
            </w:r>
            <w:r>
              <w:pict>
                <v:shape id="_x0000_i1163" type="#_x0000_t75" style="height:9pt;width:51.01pt">
                  <v:imagedata r:id="rId68" o:title=""/>
                </v:shape>
              </w:pict>
            </w:r>
            <w:r>
              <w:t>52.63%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表达式是合法的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4" type="#_x0000_t75" style="height:9pt;width:36.76pt">
                  <v:imagedata r:id="rId55" o:title=""/>
                </v:shape>
              </w:pict>
            </w:r>
            <w:r>
              <w:pict>
                <v:shape id="_x0000_i1165" type="#_x0000_t75" style="height:9pt;width:69.76pt">
                  <v:imagedata r:id="rId56" o:title=""/>
                </v:shape>
              </w:pict>
            </w:r>
            <w:r>
              <w:t>35.09%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>下列说法错误的是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第4行 会导致错误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66" type="#_x0000_t75" style="height:9pt;width:51.76pt">
                  <v:imagedata r:id="rId69" o:title=""/>
                </v:shape>
              </w:pict>
            </w:r>
            <w:r>
              <w:pict>
                <v:shape id="_x0000_i1167" type="#_x0000_t75" style="height:9pt;width:54.76pt">
                  <v:imagedata r:id="rId70" o:title=""/>
                </v:shape>
              </w:pict>
            </w:r>
            <w:r>
              <w:t>49.12%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第8行 会导致错误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8" type="#_x0000_t75" style="height:9pt;width:39.01pt">
                  <v:imagedata r:id="rId63" o:title=""/>
                </v:shape>
              </w:pict>
            </w:r>
            <w:r>
              <w:pict>
                <v:shape id="_x0000_i1169" type="#_x0000_t75" style="height:9pt;width:67.51pt">
                  <v:imagedata r:id="rId64" o:title=""/>
                </v:shape>
              </w:pict>
            </w:r>
            <w:r>
              <w:t>36.84%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第19行 会导致错误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70" type="#_x0000_t75" style="height:9pt;width:54.01pt">
                  <v:imagedata r:id="rId71" o:title=""/>
                </v:shape>
              </w:pict>
            </w:r>
            <w:r>
              <w:pict>
                <v:shape id="_x0000_i1171" type="#_x0000_t75" style="height:9pt;width:52.51pt">
                  <v:imagedata r:id="rId72" o:title=""/>
                </v:shape>
              </w:pict>
            </w:r>
            <w:r>
              <w:t>50.88%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第20行 会导致错误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72" type="#_x0000_t75" style="height:9pt;width:61.51pt">
                  <v:imagedata r:id="rId73" o:title=""/>
                </v:shape>
              </w:pict>
            </w:r>
            <w:r>
              <w:pict>
                <v:shape id="_x0000_i1173" type="#_x0000_t75" style="height:9pt;width:45.01pt">
                  <v:imagedata r:id="rId74" o:title=""/>
                </v:shape>
              </w:pict>
            </w:r>
            <w:r>
              <w:t>57.89%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对于instanceof说法错误的是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instanceof 用来比较两个对象是否相等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74" type="#_x0000_t75" style="height:9pt;width:76.51pt">
                  <v:imagedata r:id="rId75" o:title=""/>
                </v:shape>
              </w:pict>
            </w:r>
            <w:r>
              <w:pict>
                <v:shape id="_x0000_i1175" type="#_x0000_t75" style="height:9pt;width:30pt">
                  <v:imagedata r:id="rId76" o:title=""/>
                </v:shape>
              </w:pict>
            </w:r>
            <w:r>
              <w:t>71.93%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instanceof 可用来判断某个实例变量是否属于某种类的类型。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76" type="#_x0000_t75" style="height:9pt;width:18pt">
                  <v:imagedata r:id="rId77" o:title=""/>
                </v:shape>
              </w:pict>
            </w:r>
            <w:r>
              <w:pict>
                <v:shape id="_x0000_i1177" type="#_x0000_t75" style="height:9pt;width:88.51pt">
                  <v:imagedata r:id="rId78" o:title=""/>
                </v:shape>
              </w:pict>
            </w:r>
            <w:r>
              <w:t>17.54%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instanceof 用来比较两个值是否相等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78" type="#_x0000_t75" style="height:9pt;width:81.76pt">
                  <v:imagedata r:id="rId79" o:title=""/>
                </v:shape>
              </w:pict>
            </w:r>
            <w:r>
              <w:pict>
                <v:shape id="_x0000_i1179" type="#_x0000_t75" style="height:9pt;width:24.75pt">
                  <v:imagedata r:id="rId80" o:title=""/>
                </v:shape>
              </w:pict>
            </w:r>
            <w:r>
              <w:t>77.19%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instanceof 用来比较两个地址值是否相等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80" type="#_x0000_t75" style="height:9pt;width:87.76pt">
                  <v:imagedata r:id="rId48" o:title=""/>
                </v:shape>
              </w:pict>
            </w:r>
            <w:r>
              <w:pict>
                <v:shape id="_x0000_i1181" type="#_x0000_t75" style="height:9pt;width:18.75pt">
                  <v:imagedata r:id="rId49" o:title=""/>
                </v:shape>
              </w:pict>
            </w:r>
            <w:r>
              <w:t>82.46%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下列选项中不属于Java面向对象的特性的是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封装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82" type="#_x0000_t75" style="height:9pt;width:106.51pt">
                  <v:imagedata r:id="rId5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继承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83" type="#_x0000_t75" style="height:9pt;width:3pt">
                  <v:imagedata r:id="rId12" o:title=""/>
                </v:shape>
              </w:pict>
            </w:r>
            <w:r>
              <w:pict>
                <v:shape id="_x0000_i1184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初始化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85" type="#_x0000_t75" style="height:9pt;width:100.51pt">
                  <v:imagedata r:id="rId38" o:title=""/>
                </v:shape>
              </w:pict>
            </w:r>
            <w:r>
              <w:pict>
                <v:shape id="_x0000_i1186" type="#_x0000_t75" style="height:9pt;width:6pt">
                  <v:imagedata r:id="rId39" o:title=""/>
                </v:shape>
              </w:pict>
            </w:r>
            <w:r>
              <w:t>94.74%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多态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87" type="#_x0000_t75" style="height:9pt;width:1.5pt">
                  <v:imagedata r:id="rId18" o:title=""/>
                </v:shape>
              </w:pict>
            </w:r>
            <w:r>
              <w:pict>
                <v:shape id="_x0000_i1188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94.74%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对于属性默认值下列选项不正确的是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boolean:false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89" type="#_x0000_t75" style="height:9pt;width:6.75pt">
                  <v:imagedata r:id="rId4" o:title=""/>
                </v:shape>
              </w:pict>
            </w:r>
            <w:r>
              <w:pict>
                <v:shape id="_x0000_i1190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byte:0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91" type="#_x0000_t75" style="height:9pt;width:3pt">
                  <v:imagedata r:id="rId12" o:title=""/>
                </v:shape>
              </w:pict>
            </w:r>
            <w:r>
              <w:pict>
                <v:shape id="_x0000_i1192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char:\0000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93" type="#_x0000_t75" style="height:9pt;width:21.75pt">
                  <v:imagedata r:id="rId24" o:title=""/>
                </v:shape>
              </w:pict>
            </w:r>
            <w:r>
              <w:pict>
                <v:shape id="_x0000_i1194" type="#_x0000_t75" style="height:9pt;width:84.76pt">
                  <v:imagedata r:id="rId25" o:title=""/>
                </v:shape>
              </w:pict>
            </w:r>
            <w:r>
              <w:t>21.05%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Boolean:null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95" type="#_x0000_t75" style="height:9pt;width:72.76pt">
                  <v:imagedata r:id="rId81" o:title=""/>
                </v:shape>
              </w:pict>
            </w:r>
            <w:r>
              <w:pict>
                <v:shape id="_x0000_i1196" type="#_x0000_t75" style="height:9pt;width:33.75pt">
                  <v:imagedata r:id="rId82" o:title=""/>
                </v:shape>
              </w:pict>
            </w:r>
            <w:r>
              <w:t>68.42%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21.05%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第24题   </w:t>
      </w:r>
      <w:r>
        <w:rPr>
          <w:b w:val="0"/>
          <w:color w:val="000000"/>
          <w:sz w:val="24"/>
        </w:rPr>
        <w:t xml:space="preserve">关于方法的形参说法正确的是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必须是基本数据类型，不可以是引用数据类型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97" type="#_x0000_t75" style="height:9pt;width:106.51pt">
                  <v:imagedata r:id="rId5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必须有多个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98" type="#_x0000_t75" style="height:9pt;width:1.5pt">
                  <v:imagedata r:id="rId18" o:title=""/>
                </v:shape>
              </w:pict>
            </w:r>
            <w:r>
              <w:pict>
                <v:shape id="_x0000_i1199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可以没有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00" type="#_x0000_t75" style="height:9pt;width:93.01pt">
                  <v:imagedata r:id="rId20" o:title=""/>
                </v:shape>
              </w:pict>
            </w:r>
            <w:r>
              <w:pict>
                <v:shape id="_x0000_i1201" type="#_x0000_t75" style="height:9pt;width:13.5pt">
                  <v:imagedata r:id="rId21" o:title=""/>
                </v:shape>
              </w:pict>
            </w:r>
            <w:r>
              <w:t>87.72%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至少有一个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02" type="#_x0000_t75" style="height:9pt;width:10.5pt">
                  <v:imagedata r:id="rId16" o:title=""/>
                </v:shape>
              </w:pict>
            </w:r>
            <w:r>
              <w:pict>
                <v:shape id="_x0000_i1203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87.72%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第25题   </w:t>
      </w:r>
      <w:r>
        <w:rPr>
          <w:b w:val="0"/>
          <w:color w:val="000000"/>
          <w:sz w:val="24"/>
        </w:rPr>
        <w:t xml:space="preserve">对类名说法正确的是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首字母大写其余小写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04" type="#_x0000_t75" style="height:9pt;width:1.5pt">
                  <v:imagedata r:id="rId18" o:title=""/>
                </v:shape>
              </w:pict>
            </w:r>
            <w:r>
              <w:pict>
                <v:shape id="_x0000_i1205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每个单词首字母小写其余大写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06" type="#_x0000_t75" style="height:9pt;width:3pt">
                  <v:imagedata r:id="rId12" o:title=""/>
                </v:shape>
              </w:pict>
            </w:r>
            <w:r>
              <w:pict>
                <v:shape id="_x0000_i1207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第一个单词首字母小写其余单词首字母大写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08" type="#_x0000_t75" style="height:9pt;width:5.25pt">
                  <v:imagedata r:id="rId6" o:title=""/>
                </v:shape>
              </w:pict>
            </w:r>
            <w:r>
              <w:pict>
                <v:shape id="_x0000_i1209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没有特别需要注意的地方随便写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10" type="#_x0000_t75" style="height:9pt;width:1.5pt">
                  <v:imagedata r:id="rId18" o:title=""/>
                </v:shape>
              </w:pict>
            </w:r>
            <w:r>
              <w:pict>
                <v:shape id="_x0000_i1211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每个单词的首字母大写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12" type="#_x0000_t75" style="height:9pt;width:93.01pt">
                  <v:imagedata r:id="rId20" o:title=""/>
                </v:shape>
              </w:pict>
            </w:r>
            <w:r>
              <w:pict>
                <v:shape id="_x0000_i1213" type="#_x0000_t75" style="height:9pt;width:13.5pt">
                  <v:imagedata r:id="rId21" o:title=""/>
                </v:shape>
              </w:pict>
            </w:r>
            <w:r>
              <w:t>87.72%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87.72%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第26题   </w:t>
      </w:r>
      <w:r>
        <w:rPr>
          <w:b w:val="0"/>
          <w:color w:val="000000"/>
          <w:sz w:val="24"/>
        </w:rPr>
        <w:t>代码的执行结果是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public class Woman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ab/>
        <w:t>System.out.println("2");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>public static void main(String[] args)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ab/>
        <w:t>System.out.println("1");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  <w:t>}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}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编译不通过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14" type="#_x0000_t75" style="height:9pt;width:54.01pt">
                  <v:imagedata r:id="rId71" o:title=""/>
                </v:shape>
              </w:pict>
            </w:r>
            <w:r>
              <w:pict>
                <v:shape id="_x0000_i1215" type="#_x0000_t75" style="height:9pt;width:52.51pt">
                  <v:imagedata r:id="rId72" o:title=""/>
                </v:shape>
              </w:pict>
            </w:r>
            <w:r>
              <w:t>50.88%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输出1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16" type="#_x0000_t75" style="height:9pt;width:39.01pt">
                  <v:imagedata r:id="rId63" o:title=""/>
                </v:shape>
              </w:pict>
            </w:r>
            <w:r>
              <w:pict>
                <v:shape id="_x0000_i1217" type="#_x0000_t75" style="height:9pt;width:67.51pt">
                  <v:imagedata r:id="rId64" o:title=""/>
                </v:shape>
              </w:pict>
            </w:r>
            <w:r>
              <w:t>36.84%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输出2   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18" type="#_x0000_t75" style="height:9pt;width:9pt">
                  <v:imagedata r:id="rId22" o:title=""/>
                </v:shape>
              </w:pict>
            </w:r>
            <w:r>
              <w:pict>
                <v:shape id="_x0000_i1219" type="#_x0000_t75" style="height:9pt;width:97.51pt">
                  <v:imagedata r:id="rId23" o:title=""/>
                </v:shape>
              </w:pict>
            </w:r>
            <w:r>
              <w:t>8.77%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运行异常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20" type="#_x0000_t75" style="height:9pt;width:3pt">
                  <v:imagedata r:id="rId12" o:title=""/>
                </v:shape>
              </w:pict>
            </w:r>
            <w:r>
              <w:pict>
                <v:shape id="_x0000_i1221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50.88%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第27题   </w:t>
      </w:r>
      <w:r>
        <w:rPr>
          <w:b w:val="0"/>
          <w:color w:val="000000"/>
          <w:sz w:val="24"/>
        </w:rPr>
        <w:t xml:space="preserve">下列方法定义正确的是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person  method1( ) { return 1;}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22" type="#_x0000_t75" style="height:9pt;width:1.5pt">
                  <v:imagedata r:id="rId18" o:title=""/>
                </v:shape>
              </w:pict>
            </w:r>
            <w:r>
              <w:pict>
                <v:shape id="_x0000_i1223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int x( ) { char ch='a'; return (int)ch;}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24" type="#_x0000_t75" style="height:9pt;width:85.51pt">
                  <v:imagedata r:id="rId14" o:title=""/>
                </v:shape>
              </w:pict>
            </w:r>
            <w:r>
              <w:pict>
                <v:shape id="_x0000_i1225" type="#_x0000_t75" style="height:9pt;width:21pt">
                  <v:imagedata r:id="rId15" o:title=""/>
                </v:shape>
              </w:pict>
            </w:r>
            <w:r>
              <w:t>80.7%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void  method1(){ return true;}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26" type="#_x0000_t75" style="height:9pt;width:3pt">
                  <v:imagedata r:id="rId12" o:title=""/>
                </v:shape>
              </w:pict>
            </w:r>
            <w:r>
              <w:pict>
                <v:shape id="_x0000_i1227" type="#_x0000_t75" style="height:9pt;width:103.51pt">
                  <v:imagedata r:id="rId13" o:title=""/>
                </v:shape>
              </w:pict>
            </w:r>
            <w:r>
              <w:t>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Boolean  method1(){return "false";}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28" type="#_x0000_t75" style="height:9pt;width:14.25pt">
                  <v:imagedata r:id="rId8" o:title=""/>
                </v:shape>
              </w:pict>
            </w:r>
            <w:r>
              <w:pict>
                <v:shape id="_x0000_i1229" type="#_x0000_t75" style="height:9pt;width:92.26pt">
                  <v:imagedata r:id="rId9" o:title=""/>
                </v:shape>
              </w:pict>
            </w:r>
            <w:r>
              <w:t>14.04%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80.7%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第28题   </w:t>
      </w:r>
      <w:r>
        <w:rPr>
          <w:b w:val="0"/>
          <w:color w:val="000000"/>
          <w:sz w:val="24"/>
        </w:rPr>
        <w:t xml:space="preserve">对于方法下列选项说法正确的是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方法的参数列表可以有一个或多个参数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30" type="#_x0000_t75" style="height:9pt;width:95.26pt">
                  <v:imagedata r:id="rId42" o:title=""/>
                </v:shape>
              </w:pict>
            </w:r>
            <w:r>
              <w:pict>
                <v:shape id="_x0000_i1231" type="#_x0000_t75" style="height:9pt;width:11.25pt">
                  <v:imagedata r:id="rId43" o:title=""/>
                </v:shape>
              </w:pict>
            </w:r>
            <w:r>
              <w:t>89.47%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方法体必须在大括号里面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32" type="#_x0000_t75" style="height:9pt;width:87.76pt">
                  <v:imagedata r:id="rId48" o:title=""/>
                </v:shape>
              </w:pict>
            </w:r>
            <w:r>
              <w:pict>
                <v:shape id="_x0000_i1233" type="#_x0000_t75" style="height:9pt;width:18.75pt">
                  <v:imagedata r:id="rId49" o:title=""/>
                </v:shape>
              </w:pict>
            </w:r>
            <w:r>
              <w:t>82.46%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无论方法是否有返回值类型都可以用return;结束方法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34" type="#_x0000_t75" style="height:9pt;width:36.76pt">
                  <v:imagedata r:id="rId55" o:title=""/>
                </v:shape>
              </w:pict>
            </w:r>
            <w:r>
              <w:pict>
                <v:shape id="_x0000_i1235" type="#_x0000_t75" style="height:9pt;width:69.76pt">
                  <v:imagedata r:id="rId56" o:title=""/>
                </v:shape>
              </w:pict>
            </w:r>
            <w:r>
              <w:t>35.09%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类里面可以有多个重名方法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36" type="#_x0000_t75" style="height:9pt;width:69.01pt">
                  <v:imagedata r:id="rId83" o:title=""/>
                </v:shape>
              </w:pict>
            </w:r>
            <w:r>
              <w:pict>
                <v:shape id="_x0000_i1237" type="#_x0000_t75" style="height:9pt;width:37.51pt">
                  <v:imagedata r:id="rId84" o:title=""/>
                </v:shape>
              </w:pict>
            </w:r>
            <w:r>
              <w:t>64.91%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第29题   </w:t>
      </w:r>
      <w:r>
        <w:rPr>
          <w:b w:val="0"/>
          <w:color w:val="000000"/>
          <w:sz w:val="24"/>
        </w:rPr>
        <w:t xml:space="preserve">对于方法返回值类型下列说法正确的是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可以无返回值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38" type="#_x0000_t75" style="height:9pt;width:99.01pt">
                  <v:imagedata r:id="rId36" o:title=""/>
                </v:shape>
              </w:pict>
            </w:r>
            <w:r>
              <w:pict>
                <v:shape id="_x0000_i1239" type="#_x0000_t75" style="height:9pt;width:7.5pt">
                  <v:imagedata r:id="rId37" o:title=""/>
                </v:shape>
              </w:pict>
            </w:r>
            <w:r>
              <w:t>92.98%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必须是引用数据类型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40" type="#_x0000_t75" style="height:9pt;width:5.25pt">
                  <v:imagedata r:id="rId6" o:title=""/>
                </v:shape>
              </w:pict>
            </w:r>
            <w:r>
              <w:pict>
                <v:shape id="_x0000_i1241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必须是基本数据类型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42" type="#_x0000_t75" style="height:9pt;width:5.25pt">
                  <v:imagedata r:id="rId6" o:title=""/>
                </v:shape>
              </w:pict>
            </w:r>
            <w:r>
              <w:pict>
                <v:shape id="_x0000_i1243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可以是String类型的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44" type="#_x0000_t75" style="height:9pt;width:99.01pt">
                  <v:imagedata r:id="rId36" o:title=""/>
                </v:shape>
              </w:pict>
            </w:r>
            <w:r>
              <w:pict>
                <v:shape id="_x0000_i1245" type="#_x0000_t75" style="height:9pt;width:7.5pt">
                  <v:imagedata r:id="rId37" o:title=""/>
                </v:shape>
              </w:pict>
            </w:r>
            <w:r>
              <w:t>92.98%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第30题   </w:t>
      </w:r>
      <w:r>
        <w:rPr>
          <w:b w:val="0"/>
          <w:color w:val="000000"/>
          <w:sz w:val="24"/>
        </w:rPr>
        <w:t xml:space="preserve">下列属于类成员的是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方法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46" type="#_x0000_t75" style="height:9pt;width:100.51pt">
                  <v:imagedata r:id="rId38" o:title=""/>
                </v:shape>
              </w:pict>
            </w:r>
            <w:r>
              <w:pict>
                <v:shape id="_x0000_i1247" type="#_x0000_t75" style="height:9pt;width:6pt">
                  <v:imagedata r:id="rId39" o:title=""/>
                </v:shape>
              </w:pict>
            </w:r>
            <w:r>
              <w:t>94.74%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属性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48" type="#_x0000_t75" style="height:9pt;width:99.01pt">
                  <v:imagedata r:id="rId36" o:title=""/>
                </v:shape>
              </w:pict>
            </w:r>
            <w:r>
              <w:pict>
                <v:shape id="_x0000_i1249" type="#_x0000_t75" style="height:9pt;width:7.5pt">
                  <v:imagedata r:id="rId37" o:title=""/>
                </v:shape>
              </w:pict>
            </w:r>
            <w:r>
              <w:t>92.98%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构造器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50" type="#_x0000_t75" style="height:9pt;width:96.76pt">
                  <v:imagedata r:id="rId59" o:title=""/>
                </v:shape>
              </w:pict>
            </w:r>
            <w:r>
              <w:pict>
                <v:shape id="_x0000_i1251" type="#_x0000_t75" style="height:9pt;width:9.75pt">
                  <v:imagedata r:id="rId60" o:title=""/>
                </v:shape>
              </w:pict>
            </w:r>
            <w:r>
              <w:t>91.23%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数组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52" type="#_x0000_t75" style="height:9pt;width:5.25pt">
                  <v:imagedata r:id="rId6" o:title=""/>
                </v:shape>
              </w:pict>
            </w:r>
            <w:r>
              <w:pict>
                <v:shape id="_x0000_i1253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变量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54" type="#_x0000_t75" style="height:9pt;width:12.75pt">
                  <v:imagedata r:id="rId85" o:title=""/>
                </v:shape>
              </w:pict>
            </w:r>
            <w:r>
              <w:pict>
                <v:shape id="_x0000_i1255" type="#_x0000_t75" style="height:9pt;width:93.76pt">
                  <v:imagedata r:id="rId86" o:title=""/>
                </v:shape>
              </w:pict>
            </w:r>
            <w:r>
              <w:t>12.28%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第31题   </w:t>
      </w:r>
      <w:r>
        <w:rPr>
          <w:b w:val="0"/>
          <w:color w:val="000000"/>
          <w:sz w:val="24"/>
        </w:rPr>
        <w:t xml:space="preserve">声明一个完整的方法需要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修饰符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56" type="#_x0000_t75" style="height:9pt;width:84.01pt">
                  <v:imagedata r:id="rId87" o:title=""/>
                </v:shape>
              </w:pict>
            </w:r>
            <w:r>
              <w:pict>
                <v:shape id="_x0000_i1257" type="#_x0000_t75" style="height:9pt;width:22.5pt">
                  <v:imagedata r:id="rId88" o:title=""/>
                </v:shape>
              </w:pict>
            </w:r>
            <w:r>
              <w:t>78.95%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返回值类型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58" type="#_x0000_t75" style="height:9pt;width:95.26pt">
                  <v:imagedata r:id="rId42" o:title=""/>
                </v:shape>
              </w:pict>
            </w:r>
            <w:r>
              <w:pict>
                <v:shape id="_x0000_i1259" type="#_x0000_t75" style="height:9pt;width:11.25pt">
                  <v:imagedata r:id="rId43" o:title=""/>
                </v:shape>
              </w:pict>
            </w:r>
            <w:r>
              <w:t>89.47%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方法名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60" type="#_x0000_t75" style="height:9pt;width:100.51pt">
                  <v:imagedata r:id="rId38" o:title=""/>
                </v:shape>
              </w:pict>
            </w:r>
            <w:r>
              <w:pict>
                <v:shape id="_x0000_i1261" type="#_x0000_t75" style="height:9pt;width:6pt">
                  <v:imagedata r:id="rId39" o:title=""/>
                </v:shape>
              </w:pict>
            </w:r>
            <w:r>
              <w:t>94.74%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形参列表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62" type="#_x0000_t75" style="height:9pt;width:85.51pt">
                  <v:imagedata r:id="rId14" o:title=""/>
                </v:shape>
              </w:pict>
            </w:r>
            <w:r>
              <w:pict>
                <v:shape id="_x0000_i1263" type="#_x0000_t75" style="height:9pt;width:21pt">
                  <v:imagedata r:id="rId15" o:title=""/>
                </v:shape>
              </w:pict>
            </w:r>
            <w:r>
              <w:t>80.7%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方法体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64" type="#_x0000_t75" style="height:9pt;width:89.26pt">
                  <v:imagedata r:id="rId89" o:title=""/>
                </v:shape>
              </w:pict>
            </w:r>
            <w:r>
              <w:pict>
                <v:shape id="_x0000_i1265" type="#_x0000_t75" style="height:9pt;width:17.25pt">
                  <v:imagedata r:id="rId90" o:title=""/>
                </v:shape>
              </w:pict>
            </w:r>
            <w:r>
              <w:t>84.21%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第32题   </w:t>
      </w:r>
      <w:r>
        <w:rPr>
          <w:b w:val="0"/>
          <w:color w:val="000000"/>
          <w:sz w:val="24"/>
        </w:rPr>
        <w:t xml:space="preserve">下列选项说法错误的是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成员变量可以不用初始化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66" type="#_x0000_t75" style="height:9pt;width:24pt">
                  <v:imagedata r:id="rId91" o:title=""/>
                </v:shape>
              </w:pict>
            </w:r>
            <w:r>
              <w:pict>
                <v:shape id="_x0000_i1267" type="#_x0000_t75" style="height:9pt;width:82.51pt">
                  <v:imagedata r:id="rId92" o:title=""/>
                </v:shape>
              </w:pict>
            </w:r>
            <w:r>
              <w:t>22.81%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局部变量可以不用初始化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68" type="#_x0000_t75" style="height:9pt;width:66.76pt">
                  <v:imagedata r:id="rId93" o:title=""/>
                </v:shape>
              </w:pict>
            </w:r>
            <w:r>
              <w:pict>
                <v:shape id="_x0000_i1269" type="#_x0000_t75" style="height:9pt;width:39.76pt">
                  <v:imagedata r:id="rId94" o:title=""/>
                </v:shape>
              </w:pict>
            </w:r>
            <w:r>
              <w:t>63.16%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局部变量存在于栈中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70" type="#_x0000_t75" style="height:9pt;width:9pt">
                  <v:imagedata r:id="rId22" o:title=""/>
                </v:shape>
              </w:pict>
            </w:r>
            <w:r>
              <w:pict>
                <v:shape id="_x0000_i1271" type="#_x0000_t75" style="height:9pt;width:97.51pt">
                  <v:imagedata r:id="rId23" o:title=""/>
                </v:shape>
              </w:pict>
            </w:r>
            <w:r>
              <w:t>8.77%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成员变量存在于堆中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72" type="#_x0000_t75" style="height:9pt;width:5.25pt">
                  <v:imagedata r:id="rId6" o:title=""/>
                </v:shape>
              </w:pict>
            </w:r>
            <w:r>
              <w:pict>
                <v:shape id="_x0000_i1273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63.16%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第33题   </w:t>
      </w:r>
      <w:r>
        <w:rPr>
          <w:b w:val="0"/>
          <w:color w:val="000000"/>
          <w:sz w:val="24"/>
        </w:rPr>
        <w:t xml:space="preserve">已定义了Demo 类 创建数组Demo[] d = new Demo[3];则下列选项不会导致程序出错的是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d[3]=new Demo();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74" type="#_x0000_t75" style="height:9pt;width:12.75pt">
                  <v:imagedata r:id="rId85" o:title=""/>
                </v:shape>
              </w:pict>
            </w:r>
            <w:r>
              <w:pict>
                <v:shape id="_x0000_i1275" type="#_x0000_t75" style="height:9pt;width:93.76pt">
                  <v:imagedata r:id="rId86" o:title=""/>
                </v:shape>
              </w:pict>
            </w:r>
            <w:r>
              <w:t>12.28%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d[0]='a';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76" type="#_x0000_t75" style="height:9pt;width:14.25pt">
                  <v:imagedata r:id="rId8" o:title=""/>
                </v:shape>
              </w:pict>
            </w:r>
            <w:r>
              <w:pict>
                <v:shape id="_x0000_i1277" type="#_x0000_t75" style="height:9pt;width:92.26pt">
                  <v:imagedata r:id="rId9" o:title=""/>
                </v:shape>
              </w:pict>
            </w:r>
            <w:r>
              <w:t>14.04%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d[2]="a";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78" type="#_x0000_t75" style="height:9pt;width:10.5pt">
                  <v:imagedata r:id="rId16" o:title=""/>
                </v:shape>
              </w:pict>
            </w:r>
            <w:r>
              <w:pict>
                <v:shape id="_x0000_i1279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d[1]=null;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80" type="#_x0000_t75" style="height:9pt;width:66.76pt">
                  <v:imagedata r:id="rId93" o:title=""/>
                </v:shape>
              </w:pict>
            </w:r>
            <w:r>
              <w:pict>
                <v:shape id="_x0000_i1281" type="#_x0000_t75" style="height:9pt;width:39.76pt">
                  <v:imagedata r:id="rId94" o:title=""/>
                </v:shape>
              </w:pict>
            </w:r>
            <w:r>
              <w:t>63.16%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63.16%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第34题   </w:t>
      </w:r>
      <w:r>
        <w:rPr>
          <w:b w:val="0"/>
          <w:color w:val="000000"/>
          <w:sz w:val="24"/>
        </w:rPr>
        <w:t>已知下列代码，运行结果为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guigu    woaiguigu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82" type="#_x0000_t75" style="height:9pt;width:16.5pt">
                  <v:imagedata r:id="rId30" o:title=""/>
                </v:shape>
              </w:pict>
            </w:r>
            <w:r>
              <w:pict>
                <v:shape id="_x0000_i1283" type="#_x0000_t75" style="height:9pt;width:90.01pt">
                  <v:imagedata r:id="rId31" o:title=""/>
                </v:shape>
              </w:pict>
            </w:r>
            <w:r>
              <w:t>15.79%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guigu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84" type="#_x0000_t75" style="height:9pt;width:18pt">
                  <v:imagedata r:id="rId77" o:title=""/>
                </v:shape>
              </w:pict>
            </w:r>
            <w:r>
              <w:pict>
                <v:shape id="_x0000_i1285" type="#_x0000_t75" style="height:9pt;width:88.51pt">
                  <v:imagedata r:id="rId78" o:title=""/>
                </v:shape>
              </w:pict>
            </w:r>
            <w:r>
              <w:t>17.54%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woaiguigu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86" type="#_x0000_t75" style="height:9pt;width:54.01pt">
                  <v:imagedata r:id="rId71" o:title=""/>
                </v:shape>
              </w:pict>
            </w:r>
            <w:r>
              <w:pict>
                <v:shape id="_x0000_i1287" type="#_x0000_t75" style="height:9pt;width:52.51pt">
                  <v:imagedata r:id="rId72" o:title=""/>
                </v:shape>
              </w:pict>
            </w:r>
            <w:r>
              <w:t>50.88%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运行出错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88" type="#_x0000_t75" style="height:9pt;width:16.5pt">
                  <v:imagedata r:id="rId30" o:title=""/>
                </v:shape>
              </w:pict>
            </w:r>
            <w:r>
              <w:pict>
                <v:shape id="_x0000_i1289" type="#_x0000_t75" style="height:9pt;width:90.01pt">
                  <v:imagedata r:id="rId31" o:title=""/>
                </v:shape>
              </w:pict>
            </w:r>
            <w:r>
              <w:t>15.79%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50.88%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第35题   </w:t>
      </w:r>
      <w:r>
        <w:rPr>
          <w:b w:val="0"/>
          <w:color w:val="000000"/>
          <w:sz w:val="24"/>
        </w:rPr>
        <w:t xml:space="preserve">对于形参和实参下列说法正确的是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实参和给形参赋值的数据类型不用一一对应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90" type="#_x0000_t75" style="height:9pt;width:1.5pt">
                  <v:imagedata r:id="rId18" o:title=""/>
                </v:shape>
              </w:pict>
            </w:r>
            <w:r>
              <w:pict>
                <v:shape id="_x0000_i1291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实参给形参赋值的永远是数据值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92" type="#_x0000_t75" style="height:9pt;width:5.25pt">
                  <v:imagedata r:id="rId6" o:title=""/>
                </v:shape>
              </w:pict>
            </w:r>
            <w:r>
              <w:pict>
                <v:shape id="_x0000_i1293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实参给形参赋值的永远是地址值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94" type="#_x0000_t75" style="height:9pt;width:12.75pt">
                  <v:imagedata r:id="rId85" o:title=""/>
                </v:shape>
              </w:pict>
            </w:r>
            <w:r>
              <w:pict>
                <v:shape id="_x0000_i1295" type="#_x0000_t75" style="height:9pt;width:93.76pt">
                  <v:imagedata r:id="rId86" o:title=""/>
                </v:shape>
              </w:pict>
            </w:r>
            <w:r>
              <w:t>12.28%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实参给形参赋值的时候可能是地址值也可能是数据值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296" type="#_x0000_t75" style="height:9pt;width:85.51pt">
                  <v:imagedata r:id="rId14" o:title=""/>
                </v:shape>
              </w:pict>
            </w:r>
            <w:r>
              <w:pict>
                <v:shape id="_x0000_i1297" type="#_x0000_t75" style="height:9pt;width:21pt">
                  <v:imagedata r:id="rId15" o:title=""/>
                </v:shape>
              </w:pict>
            </w:r>
            <w:r>
              <w:t>80.7%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80.7%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第36题   </w:t>
      </w:r>
      <w:r>
        <w:rPr>
          <w:b w:val="0"/>
          <w:color w:val="000000"/>
          <w:sz w:val="24"/>
        </w:rPr>
        <w:t xml:space="preserve">定义下列代码，程序运行的结果是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111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298" type="#_x0000_t75" style="height:9pt;width:6.75pt">
                  <v:imagedata r:id="rId4" o:title=""/>
                </v:shape>
              </w:pict>
            </w:r>
            <w:r>
              <w:pict>
                <v:shape id="_x0000_i1299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1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00" type="#_x0000_t75" style="height:9pt;width:70.51pt">
                  <v:imagedata r:id="rId95" o:title=""/>
                </v:shape>
              </w:pict>
            </w:r>
            <w:r>
              <w:pict>
                <v:shape id="_x0000_i1301" type="#_x0000_t75" style="height:9pt;width:36.01pt">
                  <v:imagedata r:id="rId96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02" type="#_x0000_t75" style="height:9pt;width:25.5pt">
                  <v:imagedata r:id="rId61" o:title=""/>
                </v:shape>
              </w:pict>
            </w:r>
            <w:r>
              <w:pict>
                <v:shape id="_x0000_i1303" type="#_x0000_t75" style="height:9pt;width:81.01pt">
                  <v:imagedata r:id="rId62" o:title=""/>
                </v:shape>
              </w:pict>
            </w:r>
            <w:r>
              <w:t>24.56%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04" type="#_x0000_t75" style="height:9pt;width:1.5pt">
                  <v:imagedata r:id="rId18" o:title=""/>
                </v:shape>
              </w:pict>
            </w:r>
            <w:r>
              <w:pict>
                <v:shape id="_x0000_i1305" type="#_x0000_t75" style="height:9pt;width:105.01pt">
                  <v:imagedata r:id="rId19" o:title=""/>
                </v:shape>
              </w:pict>
            </w:r>
            <w:r>
              <w:t>1.75%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66.67%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第37题   </w:t>
      </w:r>
      <w:r>
        <w:rPr>
          <w:b w:val="0"/>
          <w:color w:val="000000"/>
          <w:sz w:val="24"/>
        </w:rPr>
        <w:t xml:space="preserve">权限修饰符按照访问权限的大小从小到大顺序为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private 缺省 protected public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06" type="#_x0000_t75" style="height:9pt;width:72.76pt">
                  <v:imagedata r:id="rId81" o:title=""/>
                </v:shape>
              </w:pict>
            </w:r>
            <w:r>
              <w:pict>
                <v:shape id="_x0000_i1307" type="#_x0000_t75" style="height:9pt;width:33.75pt">
                  <v:imagedata r:id="rId82" o:title=""/>
                </v:shape>
              </w:pict>
            </w:r>
            <w:r>
              <w:t>68.42%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public protected 缺省 private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08" type="#_x0000_t75" style="height:9pt;width:14.25pt">
                  <v:imagedata r:id="rId8" o:title=""/>
                </v:shape>
              </w:pict>
            </w:r>
            <w:r>
              <w:pict>
                <v:shape id="_x0000_i1309" type="#_x0000_t75" style="height:9pt;width:92.26pt">
                  <v:imagedata r:id="rId9" o:title=""/>
                </v:shape>
              </w:pict>
            </w:r>
            <w:r>
              <w:t>14.04%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public 缺省 protected private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10" type="#_x0000_t75" style="height:9pt;width:10.5pt">
                  <v:imagedata r:id="rId16" o:title=""/>
                </v:shape>
              </w:pict>
            </w:r>
            <w:r>
              <w:pict>
                <v:shape id="_x0000_i1311" type="#_x0000_t75" style="height:9pt;width:96.01pt">
                  <v:imagedata r:id="rId17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缺省 private protected public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12" type="#_x0000_t75" style="height:9pt;width:6.75pt">
                  <v:imagedata r:id="rId4" o:title=""/>
                </v:shape>
              </w:pict>
            </w:r>
            <w:r>
              <w:pict>
                <v:shape id="_x0000_i1313" type="#_x0000_t75" style="height:9pt;width:99.76pt">
                  <v:imagedata r:id="rId5" o:title=""/>
                </v:shape>
              </w:pict>
            </w:r>
            <w:r>
              <w:t>7.02%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68.42%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第38题   </w:t>
      </w:r>
      <w:r>
        <w:rPr>
          <w:b w:val="0"/>
          <w:color w:val="000000"/>
          <w:sz w:val="24"/>
        </w:rPr>
        <w:t xml:space="preserve">如果想限制在当前类之外对某个成员的访问，不应选择下列哪一种修饰符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public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14" type="#_x0000_t75" style="height:9pt;width:81.76pt">
                  <v:imagedata r:id="rId79" o:title=""/>
                </v:shape>
              </w:pict>
            </w:r>
            <w:r>
              <w:pict>
                <v:shape id="_x0000_i1315" type="#_x0000_t75" style="height:9pt;width:24.75pt">
                  <v:imagedata r:id="rId80" o:title=""/>
                </v:shape>
              </w:pict>
            </w:r>
            <w:r>
              <w:t>77.19%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protected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16" type="#_x0000_t75" style="height:9pt;width:76.51pt">
                  <v:imagedata r:id="rId75" o:title=""/>
                </v:shape>
              </w:pict>
            </w:r>
            <w:r>
              <w:pict>
                <v:shape id="_x0000_i1317" type="#_x0000_t75" style="height:9pt;width:30pt">
                  <v:imagedata r:id="rId76" o:title=""/>
                </v:shape>
              </w:pict>
            </w:r>
            <w:r>
              <w:t>71.93%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缺省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18" type="#_x0000_t75" style="height:9pt;width:80.26pt">
                  <v:imagedata r:id="rId44" o:title=""/>
                </v:shape>
              </w:pict>
            </w:r>
            <w:r>
              <w:pict>
                <v:shape id="_x0000_i1319" type="#_x0000_t75" style="height:9pt;width:26.25pt">
                  <v:imagedata r:id="rId45" o:title=""/>
                </v:shape>
              </w:pict>
            </w:r>
            <w:r>
              <w:t>75.44%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private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20" type="#_x0000_t75" style="height:9pt;width:16.5pt">
                  <v:imagedata r:id="rId30" o:title=""/>
                </v:shape>
              </w:pict>
            </w:r>
            <w:r>
              <w:pict>
                <v:shape id="_x0000_i1321" type="#_x0000_t75" style="height:9pt;width:90.01pt">
                  <v:imagedata r:id="rId31" o:title=""/>
                </v:shape>
              </w:pict>
            </w:r>
            <w:r>
              <w:t>15.79%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第39题   </w:t>
      </w:r>
      <w:r>
        <w:rPr>
          <w:b w:val="0"/>
          <w:color w:val="000000"/>
          <w:sz w:val="24"/>
        </w:rPr>
        <w:t xml:space="preserve">在类中已定义了public  void m(int s) {}方法，下列方法与m构成重载的是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public  void m(String[] s) { </w:t>
              <w:tab/>
              <w:t>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22" type="#_x0000_t75" style="height:9pt;width:91.51pt">
                  <v:imagedata r:id="rId40" o:title=""/>
                </v:shape>
              </w:pict>
            </w:r>
            <w:r>
              <w:pict>
                <v:shape id="_x0000_i1323" type="#_x0000_t75" style="height:9pt;width:15pt">
                  <v:imagedata r:id="rId41" o:title=""/>
                </v:shape>
              </w:pict>
            </w:r>
            <w:r>
              <w:t>85.96%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 xml:space="preserve">public  void m(int [] a) { </w:t>
              <w:tab/>
              <w:t>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24" type="#_x0000_t75" style="height:9pt;width:85.51pt">
                  <v:imagedata r:id="rId14" o:title=""/>
                </v:shape>
              </w:pict>
            </w:r>
            <w:r>
              <w:pict>
                <v:shape id="_x0000_i1325" type="#_x0000_t75" style="height:9pt;width:21pt">
                  <v:imagedata r:id="rId15" o:title=""/>
                </v:shape>
              </w:pict>
            </w:r>
            <w:r>
              <w:t>80.7%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public  int m(int i) { return i; </w:t>
              <w:tab/>
              <w:t>}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26" type="#_x0000_t75" style="height:9pt;width:25.5pt">
                  <v:imagedata r:id="rId61" o:title=""/>
                </v:shape>
              </w:pict>
            </w:r>
            <w:r>
              <w:pict>
                <v:shape id="_x0000_i1327" type="#_x0000_t75" style="height:9pt;width:81.01pt">
                  <v:imagedata r:id="rId62" o:title=""/>
                </v:shape>
              </w:pict>
            </w:r>
            <w:r>
              <w:t>24.56%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 xml:space="preserve">public  String m(int[] a,String s) { </w:t>
              <w:tab/>
              <w:t xml:space="preserve">return s; </w:t>
              <w:tab/>
              <w:t>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28" type="#_x0000_t75" style="height:9pt;width:54.01pt">
                  <v:imagedata r:id="rId71" o:title=""/>
                </v:shape>
              </w:pict>
            </w:r>
            <w:r>
              <w:pict>
                <v:shape id="_x0000_i1329" type="#_x0000_t75" style="height:9pt;width:52.51pt">
                  <v:imagedata r:id="rId72" o:title=""/>
                </v:shape>
              </w:pict>
            </w:r>
            <w:r>
              <w:t>50.88%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第40题   </w:t>
      </w:r>
      <w:r>
        <w:rPr>
          <w:b w:val="0"/>
          <w:color w:val="000000"/>
          <w:sz w:val="24"/>
        </w:rPr>
        <w:t xml:space="preserve">关于方法重载下列说法错误的是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一个方法在所属的类中只能被重载一次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30" type="#_x0000_t75" style="height:9pt;width:74.26pt">
                  <v:imagedata r:id="rId97" o:title=""/>
                </v:shape>
              </w:pict>
            </w:r>
            <w:r>
              <w:pict>
                <v:shape id="_x0000_i1331" type="#_x0000_t75" style="height:9pt;width:32.25pt">
                  <v:imagedata r:id="rId98" o:title=""/>
                </v:shape>
              </w:pict>
            </w:r>
            <w:r>
              <w:t>70.18%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重载方法的返回类型必须一致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32" type="#_x0000_t75" style="height:9pt;width:66.76pt">
                  <v:imagedata r:id="rId93" o:title=""/>
                </v:shape>
              </w:pict>
            </w:r>
            <w:r>
              <w:pict>
                <v:shape id="_x0000_i1333" type="#_x0000_t75" style="height:9pt;width:39.76pt">
                  <v:imagedata r:id="rId94" o:title=""/>
                </v:shape>
              </w:pict>
            </w:r>
            <w:r>
              <w:t>63.16%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重载方法的参数列表必须不一致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34" type="#_x0000_t75" style="height:9pt;width:51.76pt">
                  <v:imagedata r:id="rId69" o:title=""/>
                </v:shape>
              </w:pict>
            </w:r>
            <w:r>
              <w:pict>
                <v:shape id="_x0000_i1335" type="#_x0000_t75" style="height:9pt;width:54.76pt">
                  <v:imagedata r:id="rId70" o:title=""/>
                </v:shape>
              </w:pict>
            </w:r>
            <w:r>
              <w:t>49.12%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方法重载要求方法名称必须相同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36" type="#_x0000_t75" style="height:9pt;width:27.75pt">
                  <v:imagedata r:id="rId32" o:title=""/>
                </v:shape>
              </w:pict>
            </w:r>
            <w:r>
              <w:pict>
                <v:shape id="_x0000_i1337" type="#_x0000_t75" style="height:9pt;width:78.76pt">
                  <v:imagedata r:id="rId33" o:title=""/>
                </v:shape>
              </w:pict>
            </w:r>
            <w:r>
              <w:t>26.32%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第41题   </w:t>
      </w:r>
      <w:r>
        <w:rPr>
          <w:b w:val="0"/>
          <w:color w:val="000000"/>
          <w:sz w:val="24"/>
        </w:rPr>
        <w:t xml:space="preserve">下列说法正确的是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标准的set方法写法为 【修饰符】 void set属性名(属性的数据类型  形参名){ </w:t>
              <w:tab/>
              <w:t xml:space="preserve">.... </w:t>
              <w:tab/>
              <w:t>属性名 = 形参名;</w:t>
              <w:tab/>
              <w:t xml:space="preserve"> 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38" type="#_x0000_t75" style="height:9pt;width:89.26pt">
                  <v:imagedata r:id="rId89" o:title=""/>
                </v:shape>
              </w:pict>
            </w:r>
            <w:r>
              <w:pict>
                <v:shape id="_x0000_i1339" type="#_x0000_t75" style="height:9pt;width:17.25pt">
                  <v:imagedata r:id="rId90" o:title=""/>
                </v:shape>
              </w:pict>
            </w:r>
            <w:r>
              <w:t>84.21%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类里面一定要有getset方法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40" type="#_x0000_t75" style="height:9pt;width:5.25pt">
                  <v:imagedata r:id="rId6" o:title=""/>
                </v:shape>
              </w:pict>
            </w:r>
            <w:r>
              <w:pict>
                <v:shape id="_x0000_i1341" type="#_x0000_t75" style="height:9pt;width:101.26pt">
                  <v:imagedata r:id="rId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属性值的权限修饰符是private想从类外部修改或者获取值必须要有getset方法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342" type="#_x0000_t75" style="height:9pt;width:95.26pt">
                  <v:imagedata r:id="rId42" o:title=""/>
                </v:shape>
              </w:pict>
            </w:r>
            <w:r>
              <w:pict>
                <v:shape id="_x0000_i1343" type="#_x0000_t75" style="height:9pt;width:11.25pt">
                  <v:imagedata r:id="rId43" o:title=""/>
                </v:shape>
              </w:pict>
            </w:r>
            <w:r>
              <w:t>89.47%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 xml:space="preserve">除boolean类型属性外标准的get方法写法为【修饰符】 属性的数据类型 get属性名(){ </w:t>
              <w:tab/>
              <w:t xml:space="preserve">.... </w:t>
              <w:tab/>
              <w:t>return 属性名; }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344" type="#_x0000_t75" style="height:9pt;width:84.01pt">
                  <v:imagedata r:id="rId87" o:title=""/>
                </v:shape>
              </w:pict>
            </w:r>
            <w:r>
              <w:pict>
                <v:shape id="_x0000_i1345" type="#_x0000_t75" style="height:9pt;width:22.5pt">
                  <v:imagedata r:id="rId88" o:title=""/>
                </v:shape>
              </w:pict>
            </w:r>
            <w:r>
              <w:t>78.95%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第42题   </w:t>
      </w:r>
      <w:r>
        <w:rPr>
          <w:b w:val="0"/>
          <w:color w:val="000000"/>
          <w:sz w:val="24"/>
        </w:rPr>
        <w:t xml:space="preserve">对于最近的学习和辅导有什么想对郑老师说的：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bidi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